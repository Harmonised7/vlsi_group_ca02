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Type="http://schemas.openxmlformats.org/officeDocument/2006/relationships/extended-properties" Target="docProps/app.xml" Id="rId3"/>
  <Relationship Type="http://schemas.openxmlformats.org/package/2006/relationships/metadata/core-properties" Target="docProps/core.xml" Id="rId2"/>
  <Relationship Type="http://schemas.openxmlformats.org/officeDocument/2006/relationships/officeDocument" Target="word/document.xml" Id="rId1"/>
</Relationships>

</file>

<file path=word/document.xml><?xml version="1.0" encoding="utf-8"?>
<w:document xmlns:mc="http://schemas.openxmlformats.org/markup-compatibility/2006" xmlns:w15="http://schemas.microsoft.com/office/word/2012/wordml" xmlns:wp="http://schemas.openxmlformats.org/drawingml/2006/wordprocessingDrawing" xmlns:wne="http://schemas.microsoft.com/office/word/2006/wordml" xmlns:w14="http://schemas.microsoft.com/office/word/2010/wordml" xmlns:wpc="http://schemas.microsoft.com/office/word/2010/wordprocessingCanvas" xmlns:r="http://schemas.openxmlformats.org/officeDocument/2006/relationships" xmlns:w16se="http://schemas.microsoft.com/office/word/2015/wordml/symex" xmlns:wpi="http://schemas.microsoft.com/office/word/2010/wordprocessingInk" xmlns:w="http://schemas.openxmlformats.org/wordprocessingml/2006/main" xmlns:v="urn:schemas-microsoft-com:vml" xmlns:m="http://schemas.openxmlformats.org/officeDocument/2006/math" xmlns:cx="http://schemas.microsoft.com/office/drawing/2014/chartex" xmlns:o="urn:schemas-microsoft-com:office:office" xmlns:w10="urn:schemas-microsoft-com:office:word" xmlns:wps="http://schemas.microsoft.com/office/word/2010/wordprocessingShape" xmlns:wpg="http://schemas.microsoft.com/office/word/2010/wordprocessingGroup" xmlns:wp14="http://schemas.microsoft.com/office/word/2010/wordprocessingDrawing" mc:Ignorable="w14 w15 w16se wp14">
  <w:body>
    <w:p w:rsidRDefault="0061535D" w:rsidRPr="0061535D" w:rsidR="0061535D" w:rsidP="0061535D">
      <w:pPr>
        <w:pStyle w:val="a3"/>
        <w:spacing w:line="340" w:lineRule="auto"/>
        <w:rPr>
          <w:noProof/>
        </w:rPr>
      </w:pPr>
      <w:bookmarkStart w:id="0" w:name="_____"/>
      <w:bookmarkStart w:id="1" w:name="_Toc515962800"/>
      <w:bookmarkEnd w:id="0"/>
      <w:r w:rsidRPr="00A15352">
        <w:rPr>
          <w:sz w:val="26"/>
        </w:rPr>
        <w:t>Practical 1</w:t>
      </w:r>
      <w:bookmarkEnd w:id="1"/>
      <w:r>
        <w:fldChar w:fldCharType="begin"/>
      </w:r>
      <w:r/>
      <w:r>
        <w:fldChar w:fldCharType="separate"/>
      </w:r>
    </w:p>
    <w:sdt>
      <w:sdtPr>
        <w:rPr>
          <w:lang w:val="en_US"/>
        </w:rPr>
        <w:id w:val="-548227857"/>
        <w:docPartObj>
          <w:docPartGallery w:val="Table of Contents"/>
          <w:docPartUnique/>
        </w:docPartObj>
      </w:sdtPr>
      <w:sdtEndPr>
        <w:rPr>
          <w:rFonts w:eastAsiaTheme="minorEastAsia" w:asciiTheme="minorHAnsi" w:cstheme="minorBidi" w:hAnsiTheme="minorHAnsi"/>
          <w:b/>
          <w:bCs/>
          <w:noProof/>
          <w:color w:val="auto"/>
          <w:kern w:val="2"/>
          <w:sz w:val="21"/>
          <w:szCs w:val="24"/>
        </w:rPr>
      </w:sdtEndPr>
      <w:sdtContent>
        <w:p w:rsidRDefault="004576D6" w14:paraId="2CAD4A7C" w14:textId="3F565FE5" w:rsidR="004576D6">
          <w:pPr>
            <w:pStyle w:val="TOC"/>
          </w:pPr>
          <w:r>
            <w:rPr>
              <w:lang w:val="en_US"/>
            </w:rPr>
            <w:t>目录</w:t>
          </w:r>
        </w:p>
        <w:p w:rsidRDefault="004576D6" w14:paraId="314E4378" w14:textId="72929023" w:rsidR="004576D6">
          <w:pPr>
            <w:pStyle w:val="TOC1"/>
            <w:tabs>
              <w:tab w:leader="dot" w:val="right" w:pos="973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Default="004576D6" w14:paraId="314E4378" w14:textId="72929023" w:rsidR="004576D6" w:rsidP="004576D6">
          <w:pPr>
            <w:rPr w:hint="eastAsia">
              <w:rFonts/>
            </w:rPr>
          </w:pPr>
          <w:r>
            <w:rPr>
              <w:b/>
              <w:bCs/>
              <w:lang w:val="en_US"/>
            </w:rPr>
            <w:fldChar w:fldCharType="end"/>
          </w:r>
        </w:p>
      </w:sdtContent>
    </w:sdt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firstLine="0" w:left="0"/>
      </w:pPr>
      <w:bookmarkStart w:id="2" w:name="_____2"/>
      <w:bookmarkStart w:id="3" w:name="_174"/>
      <w:bookmarkEnd w:id="2"/>
      <w:r>
        <w:rPr>
          <w:rFonts w:eastAsia="Arial" w:cs="Arial" w:ascii="Arial" w:hAnsi="Arial"/>
          <w:sz w:val="28"/>
        </w:rPr>
        <w:t xml:space="preserve">Team</w:t>
      </w:r>
      <w:bookmarkEnd w:id="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firstLine="0" w:left="200"/>
        <w:rPr w:i="0"/>
      </w:pPr>
      <w:bookmarkStart w:id="4" w:name="_____4"/>
      <w:bookmarkStart w:id="5" w:name="_175"/>
      <w:bookmarkEnd w:id="4"/>
      <w:r>
        <w:rPr>
          <w:rFonts w:eastAsia="Arial" w:cs="Arial" w:ascii="Arial" w:hAnsi="Arial"/>
          <w:sz w:val="24"/>
        </w:rPr>
        <w:t xml:space="preserve">B00125142 Violet Concordia</w:t>
      </w:r>
      <w:bookmarkEnd w:id="5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firstLine="0" w:left="200"/>
        <w:rPr w:i="0"/>
      </w:pPr>
      <w:bookmarkStart w:id="6" w:name="_____6"/>
      <w:bookmarkStart w:id="7" w:name="_176"/>
      <w:bookmarkEnd w:id="6"/>
      <w:r>
        <w:rPr>
          <w:rFonts w:eastAsia="Arial" w:cs="Arial" w:ascii="Arial" w:hAnsi="Arial"/>
          <w:sz w:val="24"/>
        </w:rPr>
        <w:t xml:space="preserve">Bernardo Borile</w:t>
      </w:r>
      <w:bookmarkEnd w:id="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firstLine="0" w:left="200"/>
        <w:rPr w:i="0"/>
      </w:pPr>
      <w:bookmarkStart w:id="8" w:name="_____8"/>
      <w:bookmarkStart w:id="9" w:name="_178"/>
      <w:bookmarkEnd w:id="8"/>
      <w:r>
        <w:rPr>
          <w:rFonts w:eastAsia="Arial" w:cs="Arial" w:ascii="Arial" w:hAnsi="Arial"/>
          <w:sz w:val="24"/>
        </w:rPr>
        <w:t xml:space="preserve">Kevin</w:t>
      </w:r>
      <w:bookmarkEnd w:id="9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firstLine="0" w:left="200"/>
        <w:rPr w:i="0"/>
      </w:pPr>
      <w:bookmarkStart w:id="10" w:name="_____10"/>
      <w:bookmarkStart w:id="11" w:name="_177"/>
      <w:bookmarkEnd w:id="10"/>
      <w:r>
        <w:rPr>
          <w:rFonts w:eastAsia="Arial" w:cs="Arial" w:ascii="Arial" w:hAnsi="Arial"/>
          <w:sz w:val="24"/>
        </w:rPr>
        <w:t xml:space="preserve">Farouk</w:t>
      </w:r>
      <w:bookmarkEnd w:id="11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firstLine="0" w:left="0"/>
      </w:pPr>
      <w:bookmarkStart w:id="12" w:name="_____12"/>
      <w:bookmarkStart w:id="13" w:name="_179"/>
      <w:bookmarkEnd w:id="12"/>
      <w:r>
        <w:rPr>
          <w:rFonts w:eastAsia="Arial" w:cs="Arial" w:ascii="Arial" w:hAnsi="Arial"/>
          <w:sz w:val="28"/>
        </w:rPr>
        <w:t xml:space="preserve">Introduction</w:t>
      </w:r>
      <w:bookmarkEnd w:id="1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firstLine="0" w:left="200"/>
        <w:rPr w:i="0"/>
      </w:pPr>
      <w:bookmarkStart w:id="14" w:name="_____14"/>
      <w:bookmarkStart w:id="15" w:name="_180"/>
      <w:bookmarkEnd w:id="14"/>
      <w:r>
        <w:rPr>
          <w:rFonts w:eastAsia="Arial" w:cs="Arial" w:ascii="Arial" w:hAnsi="Arial"/>
          <w:sz w:val="24"/>
        </w:rPr>
        <w:t xml:space="preserve">A 75% duty cycle LED blinking program, running on an FPGA board.</w:t>
      </w:r>
      <w:bookmarkEnd w:id="15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firstLine="0" w:left="0"/>
      </w:pPr>
      <w:bookmarkStart w:id="16" w:name="_____16"/>
      <w:bookmarkStart w:id="17" w:name="_104"/>
      <w:bookmarkEnd w:id="16"/>
      <w:r>
        <w:rPr>
          <w:rFonts w:eastAsia="Arial" w:cs="Arial" w:ascii="Arial" w:hAnsi="Arial"/>
          <w:sz w:val="28"/>
        </w:rPr>
        <w:t xml:space="preserve">Specifications</w:t>
      </w:r>
      <w:bookmarkEnd w:id="1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firstLine="0" w:left="200"/>
        <w:rPr w:i="0"/>
      </w:pPr>
      <w:bookmarkStart w:id="18" w:name="_____18"/>
      <w:bookmarkStart w:id="19" w:name="_101"/>
      <w:bookmarkEnd w:id="18"/>
      <w:r>
        <w:rPr>
          <w:rFonts w:eastAsia="Arial" w:cs="Arial" w:ascii="Arial" w:hAnsi="Arial"/>
          <w:sz w:val="24"/>
        </w:rPr>
        <w:t xml:space="preserve">Clock freq</w:t>
      </w:r>
      <w:bookmarkEnd w:id="1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firstLine="0" w:left="400"/>
      </w:pPr>
      <w:bookmarkStart w:id="20" w:name="_____20"/>
      <w:bookmarkStart w:id="21" w:name="_102"/>
      <w:bookmarkEnd w:id="20"/>
      <w:r>
        <w:rPr>
          <w:rFonts w:eastAsia="Arial" w:cs="Arial" w:ascii="Arial" w:hAnsi="Arial"/>
          <w:sz w:val="24"/>
        </w:rPr>
        <w:t xml:space="preserve">66MHz</w:t>
      </w:r>
      <w:bookmarkEnd w:id="2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firstLine="0" w:left="400"/>
      </w:pPr>
      <w:bookmarkStart w:id="22" w:name="_____22"/>
      <w:bookmarkStart w:id="23" w:name="_103"/>
      <w:bookmarkEnd w:id="22"/>
      <w:r>
        <w:rPr>
          <w:rFonts w:eastAsia="Arial" w:cs="Arial" w:ascii="Arial" w:hAnsi="Arial"/>
          <w:sz w:val="24"/>
        </w:rPr>
        <w:t xml:space="preserve">Operations per second 33M</w:t>
      </w:r>
      <w:bookmarkEnd w:id="2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firstLine="0" w:left="200"/>
        <w:rPr w:i="0"/>
      </w:pPr>
      <w:bookmarkStart w:id="24" w:name="_____24"/>
      <w:bookmarkStart w:id="25" w:name="_156"/>
      <w:bookmarkEnd w:id="24"/>
      <w:r>
        <w:rPr>
          <w:rFonts w:eastAsia="Arial" w:cs="Arial" w:ascii="Arial" w:hAnsi="Arial"/>
          <w:sz w:val="24"/>
        </w:rPr>
        <w:t xml:space="preserve">Frequency</w:t>
      </w:r>
      <w:bookmarkEnd w:id="2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firstLine="0" w:left="400"/>
      </w:pPr>
      <w:bookmarkStart w:id="26" w:name="_____26"/>
      <w:bookmarkStart w:id="27" w:name="_157"/>
      <w:bookmarkEnd w:id="26"/>
      <w:r>
        <w:rPr>
          <w:rFonts w:eastAsia="Arial" w:cs="Arial" w:ascii="Arial" w:hAnsi="Arial"/>
          <w:sz w:val="24"/>
        </w:rPr>
        <w:t xml:space="preserve">2Hz</w:t>
      </w:r>
      <w:bookmarkEnd w:id="27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firstLine="0" w:left="200"/>
        <w:rPr w:i="0"/>
      </w:pPr>
      <w:bookmarkStart w:id="28" w:name="_____28"/>
      <w:bookmarkStart w:id="29" w:name="_112"/>
      <w:bookmarkEnd w:id="28"/>
      <w:r>
        <w:rPr>
          <w:rFonts w:eastAsia="Arial" w:cs="Arial" w:ascii="Arial" w:hAnsi="Arial"/>
          <w:sz w:val="24"/>
        </w:rPr>
        <w:t xml:space="preserve">Duty cycle</w:t>
      </w:r>
      <w:bookmarkEnd w:id="29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firstLine="0" w:left="400"/>
      </w:pPr>
      <w:bookmarkStart w:id="30" w:name="_____30"/>
      <w:bookmarkStart w:id="31" w:name="_113"/>
      <w:bookmarkEnd w:id="30"/>
      <w:r>
        <w:rPr>
          <w:rFonts w:eastAsia="Arial" w:cs="Arial" w:ascii="Arial" w:hAnsi="Arial"/>
          <w:sz w:val="24"/>
        </w:rPr>
        <w:t xml:space="preserve">75%</w:t>
      </w:r>
      <w:bookmarkEnd w:id="31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firstLine="0" w:left="200"/>
        <w:rPr w:i="0"/>
      </w:pPr>
      <w:bookmarkStart w:id="32" w:name="_____32"/>
      <w:bookmarkStart w:id="33" w:name="_167"/>
      <w:bookmarkEnd w:id="32"/>
      <w:r>
        <w:rPr>
          <w:rFonts w:eastAsia="Arial" w:cs="Arial" w:ascii="Arial" w:hAnsi="Arial"/>
          <w:sz w:val="24"/>
        </w:rPr>
        <w:t xml:space="preserve">Off cycle</w:t>
      </w:r>
      <w:bookmarkEnd w:id="3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firstLine="0" w:left="400"/>
      </w:pPr>
      <w:bookmarkStart w:id="34" w:name="_____34"/>
      <w:bookmarkStart w:id="35" w:name="_168"/>
      <w:bookmarkEnd w:id="34"/>
      <w:r>
        <w:rPr>
          <w:rFonts w:eastAsia="Arial" w:cs="Arial" w:ascii="Arial" w:hAnsi="Arial"/>
          <w:sz w:val="24"/>
        </w:rPr>
        <w:t xml:space="preserve">25%</w:t>
      </w:r>
      <w:bookmarkEnd w:id="3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firstLine="0" w:left="600"/>
      </w:pPr>
      <w:bookmarkStart w:id="36" w:name="_____36"/>
      <w:bookmarkStart w:id="37" w:name="_169"/>
      <w:bookmarkEnd w:id="36"/>
      <w:r>
        <w:rPr>
          <w:rFonts w:eastAsia="Arial" w:cs="Arial" w:ascii="Arial" w:hAnsi="Arial"/>
          <w:sz w:val="24"/>
        </w:rPr>
        <w:t xml:space="preserve">100% - Duty cycle</w:t>
      </w:r>
      <w:bookmarkEnd w:id="3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firstLine="0" w:left="800"/>
      </w:pPr>
      <w:bookmarkStart w:id="38" w:name="_____38"/>
      <w:bookmarkStart w:id="39" w:name="_170"/>
      <w:bookmarkEnd w:id="38"/>
      <w:r>
        <w:rPr>
          <w:rFonts w:eastAsia="Arial" w:cs="Arial" w:ascii="Arial" w:hAnsi="Arial"/>
          <w:sz w:val="24"/>
        </w:rPr>
        <w:t xml:space="preserve">100% - 75% = 25%</w:t>
      </w:r>
      <w:bookmarkEnd w:id="39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firstLine="0" w:left="0"/>
      </w:pPr>
      <w:bookmarkStart w:id="40" w:name="_____40"/>
      <w:bookmarkStart w:id="41" w:name="_119"/>
      <w:bookmarkEnd w:id="40"/>
      <w:r>
        <w:rPr>
          <w:rFonts w:eastAsia="Arial" w:cs="Arial" w:ascii="Arial" w:hAnsi="Arial"/>
          <w:sz w:val="28"/>
        </w:rPr>
        <w:t xml:space="preserve">Calculations</w:t>
      </w:r>
      <w:bookmarkEnd w:id="41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firstLine="0" w:left="200"/>
        <w:rPr w:i="0"/>
      </w:pPr>
      <w:bookmarkStart w:id="42" w:name="_____42"/>
      <w:bookmarkStart w:id="43" w:name="_181"/>
      <w:bookmarkEnd w:id="42"/>
      <w:r>
        <w:rPr>
          <w:rFonts w:eastAsia="Arial" w:cs="Arial" w:ascii="Arial" w:hAnsi="Arial"/>
          <w:sz w:val="24"/>
        </w:rPr>
        <w:t xml:space="preserve">Discussion</w:t>
      </w:r>
      <w:bookmarkEnd w:id="4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firstLine="0" w:left="400"/>
      </w:pPr>
      <w:bookmarkStart w:id="44" w:name="_____44"/>
      <w:bookmarkStart w:id="45" w:name="_120"/>
      <w:bookmarkEnd w:id="44"/>
      <w:r>
        <w:rPr>
          <w:rFonts w:eastAsia="Arial" w:cs="Arial" w:ascii="Arial" w:hAnsi="Arial"/>
          <w:sz w:val="24"/>
        </w:rPr>
        <w:t xml:space="preserve">To achieve delay, a loop will be used to keep the processor busy for a specific amount of time.</w:t>
      </w:r>
      <w:bookmarkEnd w:id="45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firstLine="0" w:left="400"/>
      </w:pPr>
      <w:bookmarkStart w:id="46" w:name="_____46"/>
      <w:bookmarkStart w:id="47" w:name="_121"/>
      <w:bookmarkEnd w:id="46"/>
      <w:r>
        <w:rPr>
          <w:rFonts w:eastAsia="Arial" w:cs="Arial" w:ascii="Arial" w:hAnsi="Arial"/>
          <w:sz w:val="24"/>
        </w:rPr>
        <w:t xml:space="preserve">PicoBlaze is 8bit</w:t>
      </w:r>
      <w:bookmarkEnd w:id="4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firstLine="0" w:left="600"/>
      </w:pPr>
      <w:bookmarkStart w:id="48" w:name="_____48"/>
      <w:bookmarkStart w:id="49" w:name="_122"/>
      <w:bookmarkEnd w:id="48"/>
      <w:r>
        <w:rPr>
          <w:rFonts w:eastAsia="Arial" w:cs="Arial" w:ascii="Arial" w:hAnsi="Arial"/>
          <w:sz w:val="24"/>
        </w:rPr>
        <w:t xml:space="preserve">Registers only hold values ranging 0-255</w:t>
      </w:r>
      <w:bookmarkEnd w:id="4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firstLine="0" w:left="800"/>
      </w:pPr>
      <w:bookmarkStart w:id="50" w:name="_____50"/>
      <w:bookmarkStart w:id="51" w:name="_123"/>
      <w:bookmarkEnd w:id="50"/>
      <w:r>
        <w:rPr>
          <w:rFonts w:eastAsia="Arial" w:cs="Arial" w:ascii="Arial" w:hAnsi="Arial"/>
          <w:sz w:val="24"/>
        </w:rPr>
        <w:t xml:space="preserve">256 different values</w:t>
      </w:r>
      <w:bookmarkEnd w:id="51"/>
    </w:p>
    <w:p w:rsidRDefault="00EE0374" w:rsidR="00EE0374" w:rsidP="00EE0374">
      <w:pPr>
        <w:pStyle w:val="6"/>
        <w:keepNext w:val="0"/>
        <w:numPr>
          <w:ilvl w:val="5"/>
          <w:numId w:val="1"/>
        </w:numPr>
        <w:tabs>
          <w:tab w:val="clear" w:pos="0"/>
        </w:tabs>
        <w:spacing w:line="340" w:lineRule="auto"/>
        <w:ind w:firstLine="0" w:left="1000"/>
      </w:pPr>
      <w:bookmarkStart w:id="52" w:name="_____52"/>
      <w:bookmarkStart w:id="53" w:name="_124"/>
      <w:bookmarkEnd w:id="52"/>
      <w:r>
        <w:rPr>
          <w:rFonts w:eastAsia="Arial" w:cs="Arial" w:ascii="Arial" w:hAnsi="Arial"/>
          <w:sz w:val="24"/>
        </w:rPr>
        <w:t xml:space="preserve">Therefore we must nest loops to achieve delay higher than 256 computations duration.</w:t>
      </w:r>
      <w:bookmarkEnd w:id="5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firstLine="0" w:left="800"/>
      </w:pPr>
      <w:bookmarkStart w:id="54" w:name="_____54"/>
      <w:bookmarkStart w:id="55" w:name="_182"/>
      <w:bookmarkEnd w:id="54"/>
      <w:r>
        <w:rPr>
          <w:rFonts w:eastAsia="Arial" w:cs="Arial" w:ascii="Arial" w:hAnsi="Arial"/>
          <w:sz w:val="24"/>
        </w:rPr>
        <w:t xml:space="preserve">If we want to loop for a single second, we would need to count up to 33 Million.</w:t>
      </w:r>
      <w:bookmarkEnd w:id="5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firstLine="0" w:left="800"/>
      </w:pPr>
      <w:bookmarkStart w:id="56" w:name="_____56"/>
      <w:bookmarkStart w:id="57" w:name="_183"/>
      <w:bookmarkEnd w:id="56"/>
      <w:r>
        <w:rPr>
          <w:rFonts w:eastAsia="Arial" w:cs="Arial" w:ascii="Arial" w:hAnsi="Arial"/>
          <w:sz w:val="24"/>
        </w:rPr>
        <w:t xml:space="preserve">To circumvent this, nested loops will be utilised, which essentially provide us a way to keep track of up to 256^n per loop, n being the loop count.</w:t>
      </w:r>
      <w:bookmarkEnd w:id="57"/>
    </w:p>
    <w:p w:rsidRDefault="00EE0374" w:rsidR="00EE0374" w:rsidP="00EE0374">
      <w:pPr>
        <w:pStyle w:val="6"/>
        <w:keepNext w:val="0"/>
        <w:numPr>
          <w:ilvl w:val="5"/>
          <w:numId w:val="1"/>
        </w:numPr>
        <w:tabs>
          <w:tab w:val="clear" w:pos="0"/>
        </w:tabs>
        <w:spacing w:line="340" w:lineRule="auto"/>
        <w:ind w:firstLine="0" w:left="1000"/>
      </w:pPr>
      <w:bookmarkStart w:id="58" w:name="_____58"/>
      <w:bookmarkStart w:id="59" w:name="_184"/>
      <w:bookmarkEnd w:id="58"/>
      <w:r>
        <w:rPr>
          <w:rFonts w:eastAsia="Arial" w:cs="Arial" w:ascii="Arial" w:hAnsi="Arial"/>
          <w:sz w:val="24"/>
        </w:rPr>
        <w:t xml:space="preserve">The calculations below determined that nests of a minimum of 4 depth will be required for both the on and off cycles.</w:t>
      </w:r>
      <w:bookmarkEnd w:id="59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firstLine="0" w:left="200"/>
        <w:rPr w:i="0"/>
      </w:pPr>
      <w:bookmarkStart w:id="60" w:name="_____60"/>
      <w:bookmarkStart w:id="61" w:name="_158"/>
      <w:bookmarkEnd w:id="60"/>
      <w:r>
        <w:rPr>
          <w:rFonts w:eastAsia="Arial" w:cs="Arial" w:ascii="Arial" w:hAnsi="Arial"/>
          <w:sz w:val="24"/>
        </w:rPr>
        <w:t xml:space="preserve">Duration</w:t>
      </w:r>
      <w:bookmarkEnd w:id="6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firstLine="0" w:left="400"/>
      </w:pPr>
      <w:bookmarkStart w:id="62" w:name="_____62"/>
      <w:bookmarkStart w:id="63" w:name="_105"/>
      <w:bookmarkEnd w:id="62"/>
      <w:r>
        <w:rPr>
          <w:rFonts w:eastAsia="Arial" w:cs="Arial" w:ascii="Arial" w:hAnsi="Arial"/>
          <w:sz w:val="24"/>
        </w:rPr>
        <w:t xml:space="preserve">Seconds</w:t>
      </w:r>
      <w:bookmarkEnd w:id="6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firstLine="0" w:left="600"/>
      </w:pPr>
      <w:bookmarkStart w:id="64" w:name="_____64"/>
      <w:bookmarkStart w:id="65" w:name="_110"/>
      <w:bookmarkEnd w:id="64"/>
      <w:r>
        <w:rPr>
          <w:rFonts w:eastAsia="Arial" w:cs="Arial" w:ascii="Arial" w:hAnsi="Arial"/>
          <w:sz w:val="24"/>
        </w:rPr>
        <w:t xml:space="preserve">Total duration per cycle</w:t>
      </w:r>
      <w:bookmarkEnd w:id="6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firstLine="0" w:left="800"/>
      </w:pPr>
      <w:bookmarkStart w:id="66" w:name="_____66"/>
      <w:bookmarkStart w:id="67" w:name="_111"/>
      <w:bookmarkEnd w:id="66"/>
      <w:r>
        <w:rPr>
          <w:rFonts w:eastAsia="Arial" w:cs="Arial" w:ascii="Arial" w:hAnsi="Arial"/>
          <w:sz w:val="24"/>
        </w:rPr>
        <w:t xml:space="preserve">2s</w:t>
      </w:r>
      <w:bookmarkEnd w:id="6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firstLine="0" w:left="600"/>
      </w:pPr>
      <w:bookmarkStart w:id="68" w:name="_____68"/>
      <w:bookmarkStart w:id="69" w:name="_106"/>
      <w:bookmarkEnd w:id="68"/>
      <w:r>
        <w:rPr>
          <w:rFonts w:eastAsia="Arial" w:cs="Arial" w:ascii="Arial" w:hAnsi="Arial"/>
          <w:sz w:val="24"/>
        </w:rPr>
        <w:t xml:space="preserve">On duration</w:t>
      </w:r>
      <w:bookmarkEnd w:id="6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firstLine="0" w:left="800"/>
      </w:pPr>
      <w:bookmarkStart w:id="70" w:name="_____70"/>
      <w:bookmarkStart w:id="71" w:name="_107"/>
      <w:bookmarkEnd w:id="70"/>
      <w:r>
        <w:rPr>
          <w:rFonts w:eastAsia="Arial" w:cs="Arial" w:ascii="Arial" w:hAnsi="Arial"/>
          <w:sz w:val="24"/>
        </w:rPr>
        <w:t xml:space="preserve">1.5s</w:t>
      </w:r>
      <w:bookmarkEnd w:id="71"/>
    </w:p>
    <w:p w:rsidRDefault="00EE0374" w:rsidR="00EE0374" w:rsidP="00EE0374">
      <w:pPr>
        <w:pStyle w:val="6"/>
        <w:keepNext w:val="0"/>
        <w:numPr>
          <w:ilvl w:val="5"/>
          <w:numId w:val="1"/>
        </w:numPr>
        <w:tabs>
          <w:tab w:val="clear" w:pos="0"/>
        </w:tabs>
        <w:spacing w:line="340" w:lineRule="auto"/>
        <w:ind w:firstLine="0" w:left="1000"/>
      </w:pPr>
      <w:bookmarkStart w:id="72" w:name="_____72"/>
      <w:bookmarkStart w:id="73" w:name="_159"/>
      <w:bookmarkEnd w:id="72"/>
      <w:r>
        <w:rPr>
          <w:rFonts w:eastAsia="Arial" w:cs="Arial" w:ascii="Arial" w:hAnsi="Arial"/>
          <w:sz w:val="24"/>
        </w:rPr>
        <w:t xml:space="preserve">Total duration * Duty cycle</w:t>
      </w:r>
      <w:bookmarkEnd w:id="73"/>
    </w:p>
    <w:p w:rsidRDefault="00EE0374" w:rsidR="00EE0374" w:rsidP="00EE0374">
      <w:pPr>
        <w:pStyle w:val="7"/>
        <w:keepNext w:val="0"/>
        <w:numPr>
          <w:ilvl w:val="6"/>
          <w:numId w:val="1"/>
        </w:numPr>
        <w:tabs>
          <w:tab w:val="clear" w:pos="0"/>
        </w:tabs>
        <w:spacing w:line="340" w:lineRule="auto"/>
        <w:ind w:firstLine="0" w:left="1200"/>
      </w:pPr>
      <w:bookmarkStart w:id="74" w:name="_____74"/>
      <w:bookmarkStart w:id="75" w:name="_160"/>
      <w:bookmarkEnd w:id="74"/>
      <w:r>
        <w:rPr>
          <w:rFonts w:eastAsia="Arial" w:cs="Arial" w:ascii="Arial" w:hAnsi="Arial"/>
          <w:sz w:val="24"/>
        </w:rPr>
        <w:t xml:space="preserve">2 * 0.75 = 1.5s</w:t>
      </w:r>
      <w:bookmarkEnd w:id="7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firstLine="0" w:left="600"/>
      </w:pPr>
      <w:bookmarkStart w:id="76" w:name="_____76"/>
      <w:bookmarkStart w:id="77" w:name="_108"/>
      <w:bookmarkEnd w:id="76"/>
      <w:r>
        <w:rPr>
          <w:rFonts w:eastAsia="Arial" w:cs="Arial" w:ascii="Arial" w:hAnsi="Arial"/>
          <w:sz w:val="24"/>
        </w:rPr>
        <w:t xml:space="preserve">Off duration</w:t>
      </w:r>
      <w:bookmarkEnd w:id="7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firstLine="0" w:left="800"/>
      </w:pPr>
      <w:bookmarkStart w:id="78" w:name="_____78"/>
      <w:bookmarkStart w:id="79" w:name="_109"/>
      <w:bookmarkEnd w:id="78"/>
      <w:r>
        <w:rPr>
          <w:rFonts w:eastAsia="Arial" w:cs="Arial" w:ascii="Arial" w:hAnsi="Arial"/>
          <w:sz w:val="24"/>
        </w:rPr>
        <w:t xml:space="preserve">0.5s</w:t>
      </w:r>
      <w:bookmarkEnd w:id="79"/>
    </w:p>
    <w:p w:rsidRDefault="00EE0374" w:rsidR="00EE0374" w:rsidP="00EE0374">
      <w:pPr>
        <w:pStyle w:val="6"/>
        <w:keepNext w:val="0"/>
        <w:numPr>
          <w:ilvl w:val="5"/>
          <w:numId w:val="1"/>
        </w:numPr>
        <w:tabs>
          <w:tab w:val="clear" w:pos="0"/>
        </w:tabs>
        <w:spacing w:line="340" w:lineRule="auto"/>
        <w:ind w:firstLine="0" w:left="1000"/>
      </w:pPr>
      <w:bookmarkStart w:id="80" w:name="_____80"/>
      <w:bookmarkStart w:id="81" w:name="_161"/>
      <w:bookmarkEnd w:id="80"/>
      <w:r>
        <w:rPr>
          <w:rFonts w:eastAsia="Arial" w:cs="Arial" w:ascii="Arial" w:hAnsi="Arial"/>
          <w:sz w:val="24"/>
        </w:rPr>
        <w:t xml:space="preserve">Total duration - On duration = Off duration</w:t>
      </w:r>
      <w:bookmarkEnd w:id="81"/>
    </w:p>
    <w:p w:rsidRDefault="00EE0374" w:rsidR="00EE0374" w:rsidP="00EE0374">
      <w:pPr>
        <w:pStyle w:val="7"/>
        <w:keepNext w:val="0"/>
        <w:numPr>
          <w:ilvl w:val="6"/>
          <w:numId w:val="1"/>
        </w:numPr>
        <w:tabs>
          <w:tab w:val="clear" w:pos="0"/>
        </w:tabs>
        <w:spacing w:line="340" w:lineRule="auto"/>
        <w:ind w:firstLine="0" w:left="1200"/>
      </w:pPr>
      <w:bookmarkStart w:id="82" w:name="_____82"/>
      <w:bookmarkStart w:id="83" w:name="_162"/>
      <w:bookmarkEnd w:id="82"/>
      <w:r>
        <w:rPr>
          <w:rFonts w:eastAsia="Arial" w:cs="Arial" w:ascii="Arial" w:hAnsi="Arial"/>
          <w:sz w:val="24"/>
        </w:rPr>
        <w:t xml:space="preserve">2 - 1.5 = 0.5s</w:t>
      </w:r>
      <w:bookmarkEnd w:id="83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firstLine="0" w:left="400"/>
      </w:pPr>
      <w:bookmarkStart w:id="84" w:name="_____84"/>
      <w:bookmarkStart w:id="85" w:name="_114"/>
      <w:bookmarkEnd w:id="84"/>
      <w:r>
        <w:rPr>
          <w:rFonts w:eastAsia="Arial" w:cs="Arial" w:ascii="Arial" w:hAnsi="Arial"/>
          <w:sz w:val="24"/>
        </w:rPr>
        <w:t xml:space="preserve">Cycles</w:t>
      </w:r>
      <w:bookmarkEnd w:id="85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firstLine="0" w:left="600"/>
      </w:pPr>
      <w:bookmarkStart w:id="86" w:name="_____86"/>
      <w:bookmarkStart w:id="87" w:name="_165"/>
      <w:bookmarkEnd w:id="86"/>
      <w:r>
        <w:rPr>
          <w:rFonts w:eastAsia="Arial" w:cs="Arial" w:ascii="Arial" w:hAnsi="Arial"/>
          <w:sz w:val="24"/>
        </w:rPr>
        <w:t xml:space="preserve">Total operations per cycle</w:t>
      </w:r>
      <w:bookmarkEnd w:id="8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firstLine="0" w:left="800"/>
      </w:pPr>
      <w:bookmarkStart w:id="88" w:name="_____88"/>
      <w:bookmarkStart w:id="89" w:name="_163"/>
      <w:bookmarkEnd w:id="88"/>
      <w:r>
        <w:rPr>
          <w:rFonts w:eastAsia="Arial" w:cs="Arial" w:ascii="Arial" w:hAnsi="Arial"/>
          <w:sz w:val="24"/>
        </w:rPr>
        <w:t xml:space="preserve">Operations per second * On duration (seconds)</w:t>
      </w:r>
      <w:bookmarkEnd w:id="89"/>
    </w:p>
    <w:p w:rsidRDefault="00EE0374" w:rsidR="00EE0374" w:rsidP="00EE0374">
      <w:pPr>
        <w:pStyle w:val="6"/>
        <w:keepNext w:val="0"/>
        <w:numPr>
          <w:ilvl w:val="5"/>
          <w:numId w:val="1"/>
        </w:numPr>
        <w:tabs>
          <w:tab w:val="clear" w:pos="0"/>
        </w:tabs>
        <w:spacing w:line="340" w:lineRule="auto"/>
        <w:ind w:firstLine="0" w:left="1000"/>
      </w:pPr>
      <w:bookmarkStart w:id="90" w:name="_____90"/>
      <w:bookmarkStart w:id="91" w:name="_164"/>
      <w:bookmarkEnd w:id="90"/>
      <w:r>
        <w:rPr>
          <w:rFonts w:eastAsia="Arial" w:cs="Arial" w:ascii="Arial" w:hAnsi="Arial"/>
          <w:sz w:val="24"/>
        </w:rPr>
        <w:t xml:space="preserve">33M * 2 = 66M operations</w:t>
      </w:r>
      <w:bookmarkEnd w:id="9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firstLine="0" w:left="600"/>
      </w:pPr>
      <w:bookmarkStart w:id="92" w:name="_____92"/>
      <w:bookmarkStart w:id="93" w:name="_115"/>
      <w:bookmarkEnd w:id="92"/>
      <w:r>
        <w:rPr>
          <w:rFonts w:eastAsia="Arial" w:cs="Arial" w:ascii="Arial" w:hAnsi="Arial"/>
          <w:sz w:val="24"/>
        </w:rPr>
        <w:t xml:space="preserve">On operations count</w:t>
      </w:r>
      <w:bookmarkEnd w:id="9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firstLine="0" w:left="800"/>
      </w:pPr>
      <w:bookmarkStart w:id="94" w:name="_____94"/>
      <w:bookmarkStart w:id="95" w:name="_118"/>
      <w:bookmarkEnd w:id="94"/>
      <w:r>
        <w:rPr>
          <w:rFonts w:eastAsia="Arial" w:cs="Arial" w:ascii="Arial" w:hAnsi="Arial"/>
          <w:sz w:val="24"/>
        </w:rPr>
        <w:t xml:space="preserve">49.5M operations</w:t>
      </w:r>
      <w:bookmarkEnd w:id="95"/>
    </w:p>
    <w:p w:rsidRDefault="00EE0374" w:rsidR="00EE0374" w:rsidP="00EE0374">
      <w:pPr>
        <w:pStyle w:val="6"/>
        <w:keepNext w:val="0"/>
        <w:numPr>
          <w:ilvl w:val="5"/>
          <w:numId w:val="1"/>
        </w:numPr>
        <w:tabs>
          <w:tab w:val="clear" w:pos="0"/>
        </w:tabs>
        <w:spacing w:line="340" w:lineRule="auto"/>
        <w:ind w:firstLine="0" w:left="1000"/>
      </w:pPr>
      <w:bookmarkStart w:id="96" w:name="_____96"/>
      <w:bookmarkStart w:id="97" w:name="_166"/>
      <w:bookmarkEnd w:id="96"/>
      <w:r>
        <w:rPr>
          <w:rFonts w:eastAsia="Arial" w:cs="Arial" w:ascii="Arial" w:hAnsi="Arial"/>
          <w:sz w:val="24"/>
        </w:rPr>
        <w:t xml:space="preserve">Total operations per cycle * Duty cycle</w:t>
      </w:r>
      <w:bookmarkEnd w:id="97"/>
    </w:p>
    <w:p w:rsidRDefault="00EE0374" w:rsidR="00EE0374" w:rsidP="00EE0374">
      <w:pPr>
        <w:pStyle w:val="7"/>
        <w:keepNext w:val="0"/>
        <w:numPr>
          <w:ilvl w:val="6"/>
          <w:numId w:val="1"/>
        </w:numPr>
        <w:tabs>
          <w:tab w:val="clear" w:pos="0"/>
        </w:tabs>
        <w:spacing w:line="340" w:lineRule="auto"/>
        <w:ind w:firstLine="0" w:left="1200"/>
      </w:pPr>
      <w:bookmarkStart w:id="98" w:name="_____98"/>
      <w:bookmarkStart w:id="99" w:name="_171"/>
      <w:bookmarkEnd w:id="98"/>
      <w:r>
        <w:rPr>
          <w:rFonts w:eastAsia="Arial" w:cs="Arial" w:ascii="Arial" w:hAnsi="Arial"/>
          <w:sz w:val="24"/>
        </w:rPr>
        <w:t xml:space="preserve">66M * 0.75 = 49.5M</w:t>
      </w:r>
      <w:bookmarkEnd w:id="99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firstLine="0" w:left="600"/>
      </w:pPr>
      <w:bookmarkStart w:id="100" w:name="_____100"/>
      <w:bookmarkStart w:id="101" w:name="_116"/>
      <w:bookmarkEnd w:id="100"/>
      <w:r>
        <w:rPr>
          <w:rFonts w:eastAsia="Arial" w:cs="Arial" w:ascii="Arial" w:hAnsi="Arial"/>
          <w:sz w:val="24"/>
        </w:rPr>
        <w:t xml:space="preserve">Off operations count</w:t>
      </w:r>
      <w:bookmarkEnd w:id="101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firstLine="0" w:left="800"/>
      </w:pPr>
      <w:bookmarkStart w:id="102" w:name="_____102"/>
      <w:bookmarkStart w:id="103" w:name="_117"/>
      <w:bookmarkEnd w:id="102"/>
      <w:r>
        <w:rPr>
          <w:rFonts w:eastAsia="Arial" w:cs="Arial" w:ascii="Arial" w:hAnsi="Arial"/>
          <w:sz w:val="24"/>
        </w:rPr>
        <w:t xml:space="preserve">16.5M operations</w:t>
      </w:r>
      <w:bookmarkEnd w:id="103"/>
    </w:p>
    <w:p w:rsidRDefault="00EE0374" w:rsidR="00EE0374" w:rsidP="00EE0374">
      <w:pPr>
        <w:pStyle w:val="6"/>
        <w:keepNext w:val="0"/>
        <w:numPr>
          <w:ilvl w:val="5"/>
          <w:numId w:val="1"/>
        </w:numPr>
        <w:tabs>
          <w:tab w:val="clear" w:pos="0"/>
        </w:tabs>
        <w:spacing w:line="340" w:lineRule="auto"/>
        <w:ind w:firstLine="0" w:left="1000"/>
      </w:pPr>
      <w:bookmarkStart w:id="104" w:name="_____104"/>
      <w:bookmarkStart w:id="105" w:name="_172"/>
      <w:bookmarkEnd w:id="104"/>
      <w:r>
        <w:rPr>
          <w:rFonts w:eastAsia="Arial" w:cs="Arial" w:ascii="Arial" w:hAnsi="Arial"/>
          <w:sz w:val="24"/>
        </w:rPr>
        <w:t xml:space="preserve">Total operations per cycle * Off cycle</w:t>
      </w:r>
      <w:bookmarkEnd w:id="105"/>
    </w:p>
    <w:p w:rsidRDefault="00EE0374" w:rsidR="00EE0374" w:rsidP="00EE0374">
      <w:pPr>
        <w:pStyle w:val="7"/>
        <w:keepNext w:val="0"/>
        <w:numPr>
          <w:ilvl w:val="6"/>
          <w:numId w:val="1"/>
        </w:numPr>
        <w:tabs>
          <w:tab w:val="clear" w:pos="0"/>
        </w:tabs>
        <w:spacing w:line="340" w:lineRule="auto"/>
        <w:ind w:firstLine="0" w:left="1200"/>
      </w:pPr>
      <w:bookmarkStart w:id="106" w:name="_____106"/>
      <w:bookmarkStart w:id="107" w:name="_173"/>
      <w:bookmarkEnd w:id="106"/>
      <w:r>
        <w:rPr>
          <w:rFonts w:eastAsia="Arial" w:cs="Arial" w:ascii="Arial" w:hAnsi="Arial"/>
          <w:sz w:val="24"/>
        </w:rPr>
        <w:t xml:space="preserve">66M * 0.25 = 16.5M</w:t>
      </w:r>
      <w:bookmarkEnd w:id="107"/>
    </w:p>
    <w:p w:rsidRDefault="00EE0374" w:rsidR="00EE0374" w:rsidP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firstLine="0" w:left="0"/>
      </w:pPr>
      <w:bookmarkStart w:id="108" w:name="_____108"/>
      <w:bookmarkStart w:id="109" w:name="_185"/>
      <w:bookmarkEnd w:id="108"/>
      <w:r>
        <w:rPr>
          <w:rFonts w:eastAsia="Arial" w:cs="Arial" w:ascii="Arial" w:hAnsi="Arial"/>
          <w:sz w:val="28"/>
        </w:rPr>
        <w:t xml:space="preserve">Code</w:t>
      </w:r>
      <w:bookmarkEnd w:id="109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firstLine="0" w:left="200"/>
        <w:rPr w:i="0"/>
      </w:pPr>
      <w:bookmarkStart w:id="110" w:name="_____110"/>
      <w:bookmarkStart w:id="111" w:name="_186"/>
      <w:bookmarkEnd w:id="110"/>
      <w:r>
        <w:rPr>
          <w:rFonts w:eastAsia="Arial" w:cs="Arial" w:ascii="Arial" w:hAnsi="Arial"/>
          <w:sz w:val="24"/>
        </w:rPr>
        <w:t xml:space="preserve">TypeScript</w:t>
      </w:r>
      <w:bookmarkEnd w:id="111"/>
    </w:p>
    <w:p w:rsidRDefault="00EE0374" w:rsidR="00EE0374" w:rsidP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firstLine="0" w:left="400"/>
      </w:pPr>
      <w:bookmarkStart w:id="112" w:name="_____112"/>
      <w:bookmarkStart w:id="113" w:name="_125"/>
      <w:bookmarkEnd w:id="112"/>
      <w:r>
        <w:rPr>
          <w:rFonts w:eastAsia="Arial" w:cs="Arial" w:ascii="Arial" w:hAnsi="Arial"/>
          <w:sz w:val="24"/>
        </w:rPr>
        <w:t xml:space="preserve">Script developed to assist calculations</w:t>
      </w:r>
      <w:bookmarkEnd w:id="113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firstLine="0" w:left="600"/>
      </w:pPr>
      <w:bookmarkStart w:id="114" w:name="_____114"/>
      <w:bookmarkStart w:id="115" w:name="_126"/>
      <w:bookmarkEnd w:id="114"/>
      <w:r>
        <w:rPr>
          <w:rFonts w:eastAsia="Arial" w:cs="Arial" w:ascii="Arial" w:hAnsi="Arial"/>
          <w:sz w:val="24"/>
        </w:rPr>
        <w:t xml:space="preserve">Language</w:t>
      </w:r>
      <w:bookmarkEnd w:id="115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firstLine="0" w:left="800"/>
      </w:pPr>
      <w:bookmarkStart w:id="116" w:name="_____116"/>
      <w:bookmarkStart w:id="117" w:name="_127"/>
      <w:bookmarkEnd w:id="116"/>
      <w:r>
        <w:rPr>
          <w:rFonts w:eastAsia="Arial" w:cs="Arial" w:ascii="Arial" w:hAnsi="Arial"/>
          <w:sz w:val="24"/>
        </w:rPr>
        <w:t xml:space="preserve">TypeScript</w:t>
      </w:r>
      <w:bookmarkEnd w:id="117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firstLine="0" w:left="600"/>
      </w:pPr>
      <w:bookmarkStart w:id="118" w:name="_____118"/>
      <w:bookmarkStart w:id="119" w:name="_133"/>
      <w:bookmarkEnd w:id="118"/>
      <w:r>
        <w:rPr>
          <w:rFonts w:eastAsia="Arial" w:cs="Arial" w:ascii="Arial" w:hAnsi="Arial"/>
          <w:sz w:val="24"/>
        </w:rPr>
        <w:t xml:space="preserve">Constants</w:t>
      </w:r>
      <w:bookmarkEnd w:id="119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firstLine="0" w:left="800"/>
      </w:pPr>
      <w:bookmarkStart w:id="120" w:name="_____120"/>
      <w:bookmarkStart w:id="121" w:name="_134"/>
      <w:bookmarkEnd w:id="120"/>
      <w:r>
        <w:rPr>
          <w:rFonts w:eastAsia="Arial" w:cs="Arial" w:ascii="Arial" w:hAnsi="Arial"/>
          <w:sz w:val="24"/>
        </w:rPr>
        <w:t xml:space="preserve">export const BITS = 8;
export const MAX_INT = Math.pow(2, BITS);
export const K = 1_000;
export const KK = 1_000*K;
export const FREQ = 33*KK;
export const TOGGLE_FREQ = 2;
export const TOGGLE_CYCLES = 2*FREQ;
export const DUTY_CYCLE = 0.75;
export const ON_TIME_S = TOGGLE_FREQ*DUTY_CYCLE;
export const ON_CYCLES = ON_TIME_S*FREQ;
export const OFF_TIME_S = TOGGLE_FREQ - ON_TIME_S;
export const OFF_CYCLES = OFF_TIME_S*FREQ;</w:t>
      </w:r>
      <w:bookmarkEnd w:id="12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firstLine="0" w:left="600"/>
      </w:pPr>
      <w:bookmarkStart w:id="122" w:name="_____122"/>
      <w:bookmarkStart w:id="123" w:name="_128"/>
      <w:bookmarkEnd w:id="122"/>
      <w:r>
        <w:rPr>
          <w:rFonts w:eastAsia="Arial" w:cs="Arial" w:ascii="Arial" w:hAnsi="Arial"/>
          <w:sz w:val="24"/>
        </w:rPr>
        <w:t xml:space="preserve">Functions</w:t>
      </w:r>
      <w:bookmarkEnd w:id="12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firstLine="0" w:left="800"/>
      </w:pPr>
      <w:bookmarkStart w:id="124" w:name="_____124"/>
      <w:bookmarkStart w:id="125" w:name="_129"/>
      <w:bookmarkEnd w:id="124"/>
      <w:r>
        <w:rPr>
          <w:rFonts w:eastAsia="Arial" w:cs="Arial" w:ascii="Arial" w:hAnsi="Arial"/>
          <w:sz w:val="24"/>
        </w:rPr>
        <w:t xml:space="preserve">findBiggestDivider</w:t>
      </w:r>
      <w:bookmarkEnd w:id="125"/>
    </w:p>
    <w:p w:rsidRDefault="00EE0374" w:rsidR="00EE0374" w:rsidP="00EE0374">
      <w:pPr>
        <w:pStyle w:val="6"/>
        <w:keepNext w:val="0"/>
        <w:numPr>
          <w:ilvl w:val="5"/>
          <w:numId w:val="1"/>
        </w:numPr>
        <w:tabs>
          <w:tab w:val="clear" w:pos="0"/>
        </w:tabs>
        <w:spacing w:line="340" w:lineRule="auto"/>
        <w:ind w:firstLine="0" w:left="1000"/>
      </w:pPr>
      <w:bookmarkStart w:id="126" w:name="_____126"/>
      <w:bookmarkStart w:id="127" w:name="_130"/>
      <w:bookmarkEnd w:id="126"/>
      <w:r>
        <w:rPr>
          <w:rFonts w:eastAsia="Arial" w:cs="Arial" w:ascii="Arial" w:hAnsi="Arial"/>
          <w:sz w:val="24"/>
        </w:rPr>
        <w:t xml:space="preserve">/**
 * author: B00125142 Violet Concordia
 * Brute force approach to find the highest divider without remainder
 * 
 * @param input the number to divide
 * @returns the divider without remainder
 */
export function findBiggestDivider(input: number, max: number = MAX_INT): number
{
    //Decrement loop `max` until either a no remainder result is found, or it reaches 0.
    for(; max &gt; 0; --max)
    {
        if(input/max % 1 == 0)
            break;
    }
    //Return max, which is hopefully the highest number without a remainder. (Worst case scenario, it is 0)
    return max;
}</w:t>
      </w:r>
      <w:bookmarkEnd w:id="12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firstLine="0" w:left="800"/>
      </w:pPr>
      <w:bookmarkStart w:id="128" w:name="_____128"/>
      <w:bookmarkStart w:id="129" w:name="_131"/>
      <w:bookmarkEnd w:id="128"/>
      <w:r>
        <w:rPr>
          <w:rFonts w:eastAsia="Arial" w:cs="Arial" w:ascii="Arial" w:hAnsi="Arial"/>
          <w:sz w:val="24"/>
        </w:rPr>
        <w:t xml:space="preserve">findBiggestDividers</w:t>
      </w:r>
      <w:bookmarkEnd w:id="129"/>
    </w:p>
    <w:p w:rsidRDefault="00EE0374" w:rsidR="00EE0374" w:rsidP="00EE0374">
      <w:pPr>
        <w:pStyle w:val="6"/>
        <w:keepNext w:val="0"/>
        <w:numPr>
          <w:ilvl w:val="5"/>
          <w:numId w:val="1"/>
        </w:numPr>
        <w:tabs>
          <w:tab w:val="clear" w:pos="0"/>
        </w:tabs>
        <w:spacing w:line="340" w:lineRule="auto"/>
        <w:ind w:firstLine="0" w:left="1000"/>
      </w:pPr>
      <w:bookmarkStart w:id="130" w:name="_____130"/>
      <w:bookmarkStart w:id="131" w:name="_132"/>
      <w:bookmarkEnd w:id="130"/>
      <w:r>
        <w:rPr>
          <w:rFonts w:eastAsia="Arial" w:cs="Arial" w:ascii="Arial" w:hAnsi="Arial"/>
          <w:sz w:val="24"/>
        </w:rPr>
        <w:t xml:space="preserve">/**
 * author: B00125142 Violet Concordia
 * Appends every highest no remainder divider to an array, until the input number is below the `max` value. 
 * 
 * @param input The number to divide.
 * @returns The dividers array.
 */
export function findBiggestDividers(input: number, max: number = MAX_INT): number[]
{
    //Init array that will be returned.
    const dividers = [];
    //While input is higher than max number
    while(input &gt;= max)
    {
        //Find biggest no remainder divider.
        const biggestDivider = findBiggestDivider(input, max);
        //Push the found value.
        dividers.push(biggestDivider);
        // console.log(`${input} / ${biggestDivider} = ${input / biggestDivider}`);
        //Divide by found value.
        input = input / biggestDivider;
    }
    //Push the remainder to result in a 1.
    dividers.push(input);
    //Return the dividers.
    return dividers;
}</w:t>
      </w:r>
      <w:bookmarkEnd w:id="131"/>
    </w:p>
    <w:p w:rsidRDefault="00EE0374" w:rsidR="00EE0374" w:rsidP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firstLine="0" w:left="600"/>
      </w:pPr>
      <w:bookmarkStart w:id="132" w:name="_____132"/>
      <w:bookmarkStart w:id="133" w:name="_135"/>
      <w:bookmarkEnd w:id="132"/>
      <w:r>
        <w:rPr>
          <w:rFonts w:eastAsia="Arial" w:cs="Arial" w:ascii="Arial" w:hAnsi="Arial"/>
          <w:sz w:val="24"/>
        </w:rPr>
        <w:t xml:space="preserve">Results</w:t>
      </w:r>
      <w:bookmarkEnd w:id="133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firstLine="0" w:left="800"/>
      </w:pPr>
      <w:bookmarkStart w:id="134" w:name="_____134"/>
      <w:bookmarkStart w:id="135" w:name="_136"/>
      <w:bookmarkEnd w:id="134"/>
      <w:r>
        <w:rPr>
          <w:rFonts w:eastAsia="Arial" w:cs="Arial" w:ascii="Arial" w:hAnsi="Arial"/>
          <w:sz w:val="24"/>
        </w:rPr>
        <w:t xml:space="preserve">Finding highest dividers</w:t>
      </w:r>
      <w:bookmarkEnd w:id="135"/>
    </w:p>
    <w:p w:rsidRDefault="00EE0374" w:rsidR="00EE0374" w:rsidP="00EE0374">
      <w:pPr>
        <w:pStyle w:val="6"/>
        <w:keepNext w:val="0"/>
        <w:numPr>
          <w:ilvl w:val="5"/>
          <w:numId w:val="1"/>
        </w:numPr>
        <w:tabs>
          <w:tab w:val="clear" w:pos="0"/>
        </w:tabs>
        <w:spacing w:line="340" w:lineRule="auto"/>
        <w:ind w:firstLine="0" w:left="1000"/>
      </w:pPr>
      <w:bookmarkStart w:id="136" w:name="_____136"/>
      <w:bookmarkStart w:id="137" w:name="_137"/>
      <w:bookmarkEnd w:id="136"/>
      <w:r>
        <w:rPr>
          <w:rFonts w:eastAsia="Arial" w:cs="Arial" w:ascii="Arial" w:hAnsi="Arial"/>
          <w:sz w:val="24"/>
        </w:rPr>
        <w:t xml:space="preserve">Code</w:t>
      </w:r>
      <w:bookmarkEnd w:id="137"/>
    </w:p>
    <w:p w:rsidRDefault="00EE0374" w:rsidR="00EE0374" w:rsidP="00EE0374">
      <w:pPr>
        <w:pStyle w:val="7"/>
        <w:keepNext w:val="0"/>
        <w:numPr>
          <w:ilvl w:val="6"/>
          <w:numId w:val="1"/>
        </w:numPr>
        <w:tabs>
          <w:tab w:val="clear" w:pos="0"/>
        </w:tabs>
        <w:spacing w:line="340" w:lineRule="auto"/>
        <w:ind w:firstLine="0" w:left="1200"/>
      </w:pPr>
      <w:bookmarkStart w:id="138" w:name="_____138"/>
      <w:bookmarkStart w:id="139" w:name="_138"/>
      <w:bookmarkEnd w:id="138"/>
      <w:r>
        <w:rPr>
          <w:rFonts w:eastAsia="Arial" w:cs="Arial" w:ascii="Arial" w:hAnsi="Arial"/>
          <w:sz w:val="24"/>
        </w:rPr>
        <w:t xml:space="preserve">console.log(`1s = ${FREQ} instructions`);
console.log(`On for ${ON_TIME_S}s, Off for ${OFF_TIME_S}s, total: ${TOGGLE_FREQ}s`);
console.log(`On for ${ON_CYCLES} cycles, Off for ${OFF_CYCLES} cycles, total: ${TOGGLE_CYCLES} cycles`);
const onDividers = findBiggestDividers(ON_CYCLES);
console.log(`${("" + onDividers).replace(/,/g, " * ")} = ${ON_CYCLES}`);
const offDividers = findBiggestDividers(OFF_CYCLES);
console.log(`${("" + offDividers).replace(/,/g, " * ")} = ${OFF_CYCLES}`);</w:t>
      </w:r>
      <w:bookmarkEnd w:id="139"/>
    </w:p>
    <w:p w:rsidRDefault="00EE0374" w:rsidR="00EE0374" w:rsidP="00EE0374">
      <w:pPr>
        <w:pStyle w:val="6"/>
        <w:keepNext w:val="0"/>
        <w:numPr>
          <w:ilvl w:val="5"/>
          <w:numId w:val="1"/>
        </w:numPr>
        <w:tabs>
          <w:tab w:val="clear" w:pos="0"/>
        </w:tabs>
        <w:spacing w:line="340" w:lineRule="auto"/>
        <w:ind w:firstLine="0" w:left="1000"/>
      </w:pPr>
      <w:bookmarkStart w:id="140" w:name="_____140"/>
      <w:bookmarkStart w:id="141" w:name="_139"/>
      <w:bookmarkEnd w:id="140"/>
      <w:r>
        <w:rPr>
          <w:rFonts w:eastAsia="Arial" w:cs="Arial" w:ascii="Arial" w:hAnsi="Arial"/>
          <w:sz w:val="24"/>
        </w:rPr>
        <w:t xml:space="preserve">Output</w:t>
      </w:r>
      <w:bookmarkEnd w:id="141"/>
    </w:p>
    <w:p w:rsidRDefault="00EE0374" w:rsidR="00EE0374" w:rsidP="00EE0374">
      <w:pPr>
        <w:pStyle w:val="7"/>
        <w:keepNext w:val="0"/>
        <w:numPr>
          <w:ilvl w:val="6"/>
          <w:numId w:val="1"/>
        </w:numPr>
        <w:tabs>
          <w:tab w:val="clear" w:pos="0"/>
        </w:tabs>
        <w:spacing w:line="340" w:lineRule="auto"/>
        <w:ind w:firstLine="0" w:left="1200"/>
      </w:pPr>
      <w:bookmarkStart w:id="142" w:name="_____142"/>
      <w:bookmarkStart w:id="143" w:name="_141"/>
      <w:bookmarkEnd w:id="142"/>
      <w:r>
        <w:rPr>
          <w:rFonts w:eastAsia="Arial" w:cs="Arial" w:ascii="Arial" w:hAnsi="Arial"/>
          <w:sz w:val="24"/>
        </w:rPr>
        <w:t xml:space="preserve">Raw</w:t>
      </w:r>
      <w:bookmarkEnd w:id="143"/>
    </w:p>
    <w:p w:rsidRDefault="00EE0374" w:rsidR="00EE0374" w:rsidP="00EE0374">
      <w:pPr>
        <w:pStyle w:val="8"/>
        <w:keepNext w:val="0"/>
        <w:numPr>
          <w:ilvl w:val="7"/>
          <w:numId w:val="1"/>
        </w:numPr>
        <w:tabs>
          <w:tab w:val="clear" w:pos="0"/>
        </w:tabs>
        <w:spacing w:line="340" w:lineRule="auto"/>
        <w:ind w:firstLine="0" w:left="1400"/>
      </w:pPr>
      <w:bookmarkStart w:id="144" w:name="_____144"/>
      <w:bookmarkStart w:id="145" w:name="_140"/>
      <w:bookmarkEnd w:id="144"/>
      <w:r>
        <w:rPr>
          <w:rFonts w:eastAsia="Arial" w:cs="Arial" w:ascii="Arial" w:hAnsi="Arial"/>
          <w:sz w:val="24"/>
        </w:rPr>
        <w:t xml:space="preserve">Debugger attached.
1s = 33000000 instructions
On for 1.5s, Off for 0.5s, total: 2s
On for 49500000 cycles, Off for 16500000 cycles, total: 66000000 cycles
49500000 / 250 = 198000
198000 / 250 = 792
792 / 198 = 4
250 * 250 * 198 * 4 = 49500000
16500000 / 250 = 66000
66000 / 250 = 264
264 / 132 = 2
250 * 250 * 132 * 2 = 16500000
Waiting for the debugger to disconnect...
harmony@harmony:/media/2TB_Crucial_SSD/repos/ratios/freq_calc$</w:t>
      </w:r>
      <w:bookmarkEnd w:id="145"/>
    </w:p>
    <w:p w:rsidRDefault="00EE0374" w:rsidR="00EE0374" w:rsidP="00EE0374">
      <w:pPr>
        <w:pStyle w:val="7"/>
        <w:keepNext w:val="0"/>
        <w:numPr>
          <w:ilvl w:val="6"/>
          <w:numId w:val="1"/>
        </w:numPr>
        <w:tabs>
          <w:tab w:val="clear" w:pos="0"/>
        </w:tabs>
        <w:spacing w:line="340" w:lineRule="auto"/>
        <w:ind w:firstLine="0" w:left="1200"/>
      </w:pPr>
      <w:bookmarkStart w:id="146" w:name="_____146"/>
      <w:bookmarkStart w:id="147" w:name="_142"/>
      <w:bookmarkEnd w:id="146"/>
      <w:r>
        <w:rPr>
          <w:rFonts w:eastAsia="Arial" w:cs="Arial" w:ascii="Arial" w:hAnsi="Arial"/>
          <w:sz w:val="24"/>
        </w:rPr>
        <w:t xml:space="preserve">Information</w:t>
      </w:r>
      <w:bookmarkEnd w:id="147"/>
    </w:p>
    <w:p w:rsidRDefault="00EE0374" w:rsidR="00EE0374" w:rsidP="00EE0374">
      <w:pPr>
        <w:pStyle w:val="8"/>
        <w:keepNext w:val="0"/>
        <w:numPr>
          <w:ilvl w:val="7"/>
          <w:numId w:val="1"/>
        </w:numPr>
        <w:tabs>
          <w:tab w:val="clear" w:pos="0"/>
        </w:tabs>
        <w:spacing w:line="340" w:lineRule="auto"/>
        <w:ind w:firstLine="0" w:left="1400"/>
      </w:pPr>
      <w:bookmarkStart w:id="148" w:name="_____148"/>
      <w:bookmarkStart w:id="149" w:name="_145"/>
      <w:bookmarkEnd w:id="148"/>
      <w:r>
        <w:rPr>
          <w:rFonts w:eastAsia="Arial" w:cs="Arial" w:ascii="Arial" w:hAnsi="Arial"/>
          <w:sz w:val="24"/>
        </w:rPr>
        <w:t xml:space="preserve">On dividers</w:t>
      </w:r>
      <w:bookmarkEnd w:id="149"/>
    </w:p>
    <w:p w:rsidRDefault="00EE0374" w:rsidR="00EE0374" w:rsidP="00EE0374">
      <w:pPr>
        <w:pStyle w:val="9"/>
        <w:keepNext w:val="0"/>
        <w:numPr>
          <w:ilvl w:val="8"/>
          <w:numId w:val="1"/>
        </w:numPr>
        <w:tabs>
          <w:tab w:val="clear" w:pos="0"/>
        </w:tabs>
        <w:spacing w:line="340" w:lineRule="auto"/>
        <w:ind w:firstLine="0" w:left="1600"/>
      </w:pPr>
      <w:bookmarkStart w:id="150" w:name="_____150"/>
      <w:bookmarkStart w:id="151" w:name="_143"/>
      <w:bookmarkEnd w:id="150"/>
      <w:r>
        <w:rPr>
          <w:rFonts w:eastAsia="Arial" w:cs="Arial" w:ascii="Arial" w:hAnsi="Arial"/>
          <w:sz w:val="24"/>
        </w:rPr>
        <w:t xml:space="preserve">250 * 250 * 198 * 4 = 49500000</w:t>
      </w:r>
      <w:bookmarkEnd w:id="151"/>
    </w:p>
    <w:p w:rsidRDefault="00EE0374" w:rsidR="00EE0374" w:rsidP="00EE0374">
      <w:pPr>
        <w:pStyle w:val="8"/>
        <w:keepNext w:val="0"/>
        <w:numPr>
          <w:ilvl w:val="7"/>
          <w:numId w:val="1"/>
        </w:numPr>
        <w:tabs>
          <w:tab w:val="clear" w:pos="0"/>
        </w:tabs>
        <w:spacing w:line="340" w:lineRule="auto"/>
        <w:ind w:firstLine="0" w:left="1400"/>
      </w:pPr>
      <w:bookmarkStart w:id="152" w:name="_____152"/>
      <w:bookmarkStart w:id="153" w:name="_146"/>
      <w:bookmarkEnd w:id="152"/>
      <w:r>
        <w:rPr>
          <w:rFonts w:eastAsia="Arial" w:cs="Arial" w:ascii="Arial" w:hAnsi="Arial"/>
          <w:sz w:val="24"/>
        </w:rPr>
        <w:t xml:space="preserve">Off dividers</w:t>
      </w:r>
      <w:bookmarkEnd w:id="153"/>
    </w:p>
    <w:p w:rsidRDefault="00EE0374" w:rsidR="00EE0374" w:rsidP="00EE0374">
      <w:pPr>
        <w:pStyle w:val="9"/>
        <w:keepNext w:val="0"/>
        <w:numPr>
          <w:ilvl w:val="8"/>
          <w:numId w:val="1"/>
        </w:numPr>
        <w:tabs>
          <w:tab w:val="clear" w:pos="0"/>
        </w:tabs>
        <w:spacing w:line="340" w:lineRule="auto"/>
        <w:ind w:firstLine="0" w:left="1600"/>
      </w:pPr>
      <w:bookmarkStart w:id="154" w:name="_____154"/>
      <w:bookmarkStart w:id="155" w:name="_144"/>
      <w:bookmarkEnd w:id="154"/>
      <w:r>
        <w:rPr>
          <w:rFonts w:eastAsia="Arial" w:cs="Arial" w:ascii="Arial" w:hAnsi="Arial"/>
          <w:sz w:val="24"/>
        </w:rPr>
        <w:t xml:space="preserve">250 * 250 * 132 * 2 = 16500000</w:t>
      </w:r>
      <w:bookmarkEnd w:id="155"/>
    </w:p>
    <w:p w:rsidRDefault="00EE0374" w:rsidR="00EE0374" w:rsidP="00EE0374">
      <w:pPr>
        <w:pStyle w:val="8"/>
        <w:keepNext w:val="0"/>
        <w:numPr>
          <w:ilvl w:val="7"/>
          <w:numId w:val="1"/>
        </w:numPr>
        <w:tabs>
          <w:tab w:val="clear" w:pos="0"/>
        </w:tabs>
        <w:spacing w:line="340" w:lineRule="auto"/>
        <w:ind w:firstLine="0" w:left="1400"/>
      </w:pPr>
      <w:bookmarkStart w:id="156" w:name="_____156"/>
      <w:bookmarkStart w:id="157" w:name="_147"/>
      <w:bookmarkEnd w:id="156"/>
      <w:r>
        <w:rPr>
          <w:rFonts w:eastAsia="Arial" w:cs="Arial" w:ascii="Arial" w:hAnsi="Arial"/>
          <w:sz w:val="24"/>
        </w:rPr>
        <w:t xml:space="preserve">Both the off and on delays can be achieved by a minimum of 4 nested loop.</w:t>
      </w:r>
      <w:bookmarkEnd w:id="157"/>
    </w:p>
    <w:p w:rsidRDefault="00EE0374" w:rsidR="00EE0374" w:rsidP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firstLine="0" w:left="800"/>
      </w:pPr>
      <w:bookmarkStart w:id="158" w:name="_____158"/>
      <w:bookmarkStart w:id="159" w:name="_148"/>
      <w:bookmarkEnd w:id="158"/>
      <w:r>
        <w:rPr>
          <w:rFonts w:eastAsia="Arial" w:cs="Arial" w:ascii="Arial" w:hAnsi="Arial"/>
          <w:sz w:val="24"/>
        </w:rPr>
        <w:t xml:space="preserve">Example in JavaScript of what will be translated to assembly code for the PicoBlaze</w:t>
      </w:r>
      <w:bookmarkEnd w:id="159"/>
    </w:p>
    <w:p w:rsidRDefault="00EE0374" w:rsidR="00EE0374" w:rsidP="00EE0374">
      <w:pPr>
        <w:pStyle w:val="6"/>
        <w:keepNext w:val="0"/>
        <w:numPr>
          <w:ilvl w:val="5"/>
          <w:numId w:val="1"/>
        </w:numPr>
        <w:tabs>
          <w:tab w:val="clear" w:pos="0"/>
        </w:tabs>
        <w:spacing w:line="340" w:lineRule="auto"/>
        <w:ind w:firstLine="0" w:left="1000"/>
      </w:pPr>
      <w:bookmarkStart w:id="160" w:name="_____160"/>
      <w:bookmarkStart w:id="161" w:name="_151"/>
      <w:bookmarkEnd w:id="160"/>
      <w:r>
        <w:rPr>
          <w:rFonts w:eastAsia="Arial" w:cs="Arial" w:ascii="Arial" w:hAnsi="Arial"/>
          <w:sz w:val="24"/>
        </w:rPr>
        <w:t xml:space="preserve">Variables</w:t>
      </w:r>
      <w:bookmarkEnd w:id="161"/>
    </w:p>
    <w:p w:rsidRDefault="00EE0374" w:rsidR="00EE0374" w:rsidP="00EE0374">
      <w:pPr>
        <w:pStyle w:val="7"/>
        <w:keepNext w:val="0"/>
        <w:numPr>
          <w:ilvl w:val="6"/>
          <w:numId w:val="1"/>
        </w:numPr>
        <w:tabs>
          <w:tab w:val="clear" w:pos="0"/>
        </w:tabs>
        <w:spacing w:line="340" w:lineRule="auto"/>
        <w:ind w:firstLine="0" w:left="1200"/>
      </w:pPr>
      <w:bookmarkStart w:id="162" w:name="_____162"/>
      <w:bookmarkStart w:id="163" w:name="_152"/>
      <w:bookmarkEnd w:id="162"/>
      <w:r>
        <w:rPr>
          <w:rFonts w:eastAsia="Arial" w:cs="Arial" w:ascii="Arial" w:hAnsi="Arial"/>
          <w:sz w:val="24"/>
        </w:rPr>
        <w:t xml:space="preserve">onDividers = [250, 250, 198, 4]</w:t>
      </w:r>
      <w:bookmarkEnd w:id="163"/>
    </w:p>
    <w:p w:rsidRDefault="00EE0374" w:rsidR="00EE0374" w:rsidP="00EE0374">
      <w:pPr>
        <w:pStyle w:val="6"/>
        <w:keepNext w:val="0"/>
        <w:numPr>
          <w:ilvl w:val="5"/>
          <w:numId w:val="1"/>
        </w:numPr>
        <w:tabs>
          <w:tab w:val="clear" w:pos="0"/>
        </w:tabs>
        <w:spacing w:line="340" w:lineRule="auto"/>
        <w:ind w:firstLine="0" w:left="1000"/>
      </w:pPr>
      <w:bookmarkStart w:id="164" w:name="_____164"/>
      <w:bookmarkStart w:id="165" w:name="_149"/>
      <w:bookmarkEnd w:id="164"/>
      <w:r>
        <w:rPr>
          <w:rFonts w:eastAsia="Arial" w:cs="Arial" w:ascii="Arial" w:hAnsi="Arial"/>
          <w:sz w:val="24"/>
        </w:rPr>
        <w:t xml:space="preserve">Code</w:t>
      </w:r>
      <w:bookmarkEnd w:id="165"/>
    </w:p>
    <w:p w:rsidRDefault="00EE0374" w:rsidR="00EE0374" w:rsidP="00EE0374">
      <w:pPr>
        <w:pStyle w:val="7"/>
        <w:keepNext w:val="0"/>
        <w:numPr>
          <w:ilvl w:val="6"/>
          <w:numId w:val="1"/>
        </w:numPr>
        <w:tabs>
          <w:tab w:val="clear" w:pos="0"/>
        </w:tabs>
        <w:spacing w:line="340" w:lineRule="auto"/>
        <w:ind w:firstLine="0" w:left="1200"/>
      </w:pPr>
      <w:bookmarkStart w:id="166" w:name="_____166"/>
      <w:bookmarkStart w:id="167" w:name="_150"/>
      <w:bookmarkEnd w:id="166"/>
      <w:r>
        <w:rPr>
          <w:rFonts w:eastAsia="Arial" w:cs="Arial" w:ascii="Arial" w:hAnsi="Arial"/>
          <w:sz w:val="24"/>
        </w:rPr>
        <w:t xml:space="preserve">let count = 0;
for(let i0 = onDividers[0]; i0 &gt; 0; --i0)
{
    for(let i1 = onDividers[1]; i1 &gt; 0; --i1)
    {
        for(let i2 = onDividers[2]; i2 &gt; 0; --i2)
        {
            for(let i3 = onDividers[3]; i3 &gt; 0; --i3)
            {
                ++count;
            }
        }
    }
}
console.log(count);</w:t>
      </w:r>
      <w:bookmarkEnd w:id="167"/>
    </w:p>
    <w:p w:rsidRDefault="00EE0374" w:rsidR="00EE0374" w:rsidP="00EE0374">
      <w:pPr>
        <w:pStyle w:val="6"/>
        <w:keepNext w:val="0"/>
        <w:numPr>
          <w:ilvl w:val="5"/>
          <w:numId w:val="1"/>
        </w:numPr>
        <w:tabs>
          <w:tab w:val="clear" w:pos="0"/>
        </w:tabs>
        <w:spacing w:line="340" w:lineRule="auto"/>
        <w:ind w:firstLine="0" w:left="1000"/>
      </w:pPr>
      <w:bookmarkStart w:id="168" w:name="_____168"/>
      <w:bookmarkStart w:id="169" w:name="_153"/>
      <w:bookmarkEnd w:id="168"/>
      <w:r>
        <w:rPr>
          <w:rFonts w:eastAsia="Arial" w:cs="Arial" w:ascii="Arial" w:hAnsi="Arial"/>
          <w:sz w:val="24"/>
        </w:rPr>
        <w:t xml:space="preserve">Output</w:t>
      </w:r>
      <w:bookmarkEnd w:id="169"/>
    </w:p>
    <w:p w:rsidRDefault="00EE0374" w:rsidR="00EE0374" w:rsidP="00EE0374">
      <w:pPr>
        <w:pStyle w:val="7"/>
        <w:keepNext w:val="0"/>
        <w:numPr>
          <w:ilvl w:val="6"/>
          <w:numId w:val="1"/>
        </w:numPr>
        <w:tabs>
          <w:tab w:val="clear" w:pos="0"/>
        </w:tabs>
        <w:spacing w:line="340" w:lineRule="auto"/>
        <w:ind w:firstLine="0" w:left="1200"/>
      </w:pPr>
      <w:bookmarkStart w:id="170" w:name="_____170"/>
      <w:bookmarkStart w:id="171" w:name="_154"/>
      <w:bookmarkEnd w:id="170"/>
      <w:r>
        <w:rPr>
          <w:rFonts w:eastAsia="Arial" w:cs="Arial" w:ascii="Arial" w:hAnsi="Arial"/>
          <w:sz w:val="24"/>
        </w:rPr>
        <w:t xml:space="preserve">49500000</w:t>
      </w:r>
      <w:bookmarkEnd w:id="171"/>
    </w:p>
    <w:p w:rsidRDefault="00EE0374" w:rsidR="00EE0374" w:rsidP="00EE0374">
      <w:pPr>
        <w:pStyle w:val="7"/>
        <w:keepNext w:val="0"/>
        <w:numPr>
          <w:ilvl w:val="6"/>
          <w:numId w:val="1"/>
        </w:numPr>
        <w:tabs>
          <w:tab w:val="clear" w:pos="0"/>
        </w:tabs>
        <w:spacing w:line="340" w:lineRule="auto"/>
        <w:ind w:firstLine="0" w:left="1200"/>
      </w:pPr>
      <w:bookmarkStart w:id="172" w:name="_____172"/>
      <w:bookmarkStart w:id="173" w:name="_155"/>
      <w:bookmarkEnd w:id="172"/>
      <w:r>
        <w:rPr>
          <w:rFonts w:eastAsia="Arial" w:cs="Arial" w:ascii="Arial" w:hAnsi="Arial"/>
          <w:sz w:val="24"/>
        </w:rPr>
        <w:t xml:space="preserve">As expected, the obtained dividers from the previous script have resulted in a nested loop of 49500000 operations, which is the amount we need to wait exactly 1.5 seconds, which is the on time for a duty cycle of 75% of 2 seconds.</w:t>
      </w:r>
      <w:bookmarkEnd w:id="173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firstLine="0" w:left="200"/>
        <w:rPr w:i="0"/>
      </w:pPr>
      <w:bookmarkStart w:id="174" w:name="_____174"/>
      <w:bookmarkStart w:id="175" w:name="_187"/>
      <w:bookmarkEnd w:id="174"/>
      <w:r>
        <w:rPr>
          <w:rFonts w:eastAsia="Arial" w:cs="Arial" w:ascii="Arial" w:hAnsi="Arial"/>
          <w:sz w:val="24"/>
        </w:rPr>
        <w:t xml:space="preserve">Assembly</w:t>
      </w:r>
      <w:bookmarkEnd w:id="175"/>
    </w:p>
    <w:p w:rsidRDefault="00EE0374" w:rsidR="00EE0374" w:rsidP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firstLine="0" w:left="200"/>
        <w:rPr w:i="0"/>
      </w:pPr>
      <w:bookmarkStart w:id="176" w:name="_____176"/>
      <w:bookmarkStart w:id="177" w:name="_188"/>
      <w:bookmarkEnd w:id="176"/>
      <w:r>
        <w:rPr>
          <w:rFonts w:eastAsia="Arial" w:cs="Arial" w:ascii="Arial" w:hAnsi="Arial"/>
          <w:sz w:val="24"/>
        </w:rPr>
        <w:t xml:space="preserve">Vivado</w:t>
      </w:r>
      <w:bookmarkEnd w:id="177"/>
    </w:p>
    <w:sectPr w:rsidSect="00C22B24" w:rsidRPr="00B87C61" w:rsidR="00C22B24">
      <w:pgSz w:w="11906" w:h="16838"/>
      <w:pgMar w:left="1800" w:right="1800" w:gutter="0" w:top="1440" w:bottom="1440" w:header="851" w:footer="992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ascii="Calibri" w:eastAsia="Calibri" w:hAnsi="Calibri" w:cs="Calibri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ascii="Calibri" w:eastAsia="Calibri" w:hAnsi="Calibri" w:cs="Calibri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settings" Target="settings.xml" Id="rId3"/>
  <Relationship Type="http://schemas.openxmlformats.org/officeDocument/2006/relationships/styles" Target="styles.xml" Id="rId2"/>
  <Relationship Type="http://schemas.openxmlformats.org/officeDocument/2006/relationships/numbering" Target="numbering.xml" Id="rId1"/>
  <Relationship Type="http://schemas.openxmlformats.org/officeDocument/2006/relationships/theme" Target="theme/theme1.xml" Id="rId6"/>
  <Relationship Type="http://schemas.openxmlformats.org/officeDocument/2006/relationships/fontTable" Target="fontTable.xml" Id="rId5"/>
  <Relationship Type="http://schemas.openxmlformats.org/officeDocument/2006/relationships/webSettings" Target="webSettings.xml" Id="rId4"/>
  <Relationship Type="http://schemas.microsoft.com/office/2007/relationships/stylesWithEffects" Target="stylesWithEffects.xml" Id="rId7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dc="http://purl.org/dc/elements/1.1/" xmlns:xsi="http://www.w3.org/2001/XMLSchema-instance" xmlns:cp="http://schemas.openxmlformats.org/package/2006/metadata/core-properties" xmlns:dcterms="http://purl.org/dc/terms/">
  <dc:creator>harmony</dc:creator>
  <cp:lastModifiedBy>harmony</cp:lastModifiedBy>
  <cp:revision>1</cp:revision>
  <dcterms:created xsi:type="dcterms:W3CDTF">2023-02-10T14:33:56Z</dcterms:created>
  <dcterms:modified xsi:type="dcterms:W3CDTF">2023-02-10T14:33:56Z</dcterms:modified>
</cp:coreProperties>
</file>